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7E64" w14:textId="77777777" w:rsidR="00C23942" w:rsidRPr="00786672" w:rsidRDefault="00C23942" w:rsidP="00C23942">
      <w:pPr>
        <w:pStyle w:val="Heading1"/>
        <w:ind w:firstLine="1"/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WEEK 8</w:t>
      </w:r>
    </w:p>
    <w:p w14:paraId="14D1E339" w14:textId="361910B1" w:rsidR="00C23942" w:rsidRPr="00786672" w:rsidRDefault="00C23942" w:rsidP="00786672">
      <w:pPr>
        <w:pStyle w:val="Heading2"/>
        <w:numPr>
          <w:ilvl w:val="0"/>
          <w:numId w:val="18"/>
        </w:numPr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Git-HOL</w:t>
      </w:r>
    </w:p>
    <w:p w14:paraId="696A8263" w14:textId="77777777" w:rsidR="00786672" w:rsidRDefault="00786672" w:rsidP="00786672">
      <w:pPr>
        <w:rPr>
          <w:lang w:val="en-IN" w:eastAsia="en-IN"/>
        </w:rPr>
      </w:pPr>
    </w:p>
    <w:p w14:paraId="651318C5" w14:textId="77777777" w:rsidR="00786672" w:rsidRPr="00786672" w:rsidRDefault="00786672" w:rsidP="00786672">
      <w:pPr>
        <w:pStyle w:val="Heading3"/>
        <w:rPr>
          <w:color w:val="000000" w:themeColor="text1"/>
          <w:sz w:val="28"/>
          <w:szCs w:val="28"/>
          <w:lang w:val="en-IN" w:eastAsia="en-IN"/>
        </w:rPr>
      </w:pPr>
      <w:r w:rsidRPr="00786672">
        <w:rPr>
          <w:color w:val="000000" w:themeColor="text1"/>
          <w:sz w:val="28"/>
          <w:szCs w:val="28"/>
          <w:lang w:val="en-IN" w:eastAsia="en-IN"/>
        </w:rPr>
        <w:t>Task 1: Setting Up Git and Notepad++ as Default Editor</w:t>
      </w:r>
    </w:p>
    <w:p w14:paraId="28AA341B" w14:textId="77777777" w:rsidR="00786672" w:rsidRPr="00786672" w:rsidRDefault="00B638DA" w:rsidP="00786672">
      <w:pPr>
        <w:rPr>
          <w:lang w:val="en-IN" w:eastAsia="en-IN"/>
        </w:rPr>
      </w:pPr>
      <w:r>
        <w:rPr>
          <w:lang w:val="en-IN" w:eastAsia="en-IN"/>
        </w:rPr>
        <w:pict w14:anchorId="4A16BB0F">
          <v:rect id="_x0000_i1025" style="width:0;height:1.5pt" o:hralign="center" o:hrstd="t" o:hr="t" fillcolor="#a0a0a0" stroked="f"/>
        </w:pict>
      </w:r>
    </w:p>
    <w:p w14:paraId="249DB0EC" w14:textId="77777777" w:rsidR="00786672" w:rsidRPr="00786672" w:rsidRDefault="00786672" w:rsidP="00786672">
      <w:pP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Objectives:</w:t>
      </w:r>
    </w:p>
    <w:p w14:paraId="509921A7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Set up Git on your local machine.</w:t>
      </w:r>
    </w:p>
    <w:p w14:paraId="1DACEE4B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Configure Notepad++ as the default Git editor.</w:t>
      </w:r>
    </w:p>
    <w:p w14:paraId="0E3E78EF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Create and commit a simple file to your Git repository.</w:t>
      </w:r>
    </w:p>
    <w:p w14:paraId="7E69D326" w14:textId="21E01757" w:rsidR="00786672" w:rsidRPr="00786672" w:rsidRDefault="00B638DA" w:rsidP="00786672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14EB4C70">
          <v:rect id="_x0000_i1026" style="width:0;height:1.5pt" o:hralign="center" o:hrstd="t" o:hr="t" fillcolor="#a0a0a0" stroked="f"/>
        </w:pict>
      </w:r>
    </w:p>
    <w:p w14:paraId="7AD5EE17" w14:textId="414BD25C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 – Git Configuration</w:t>
      </w:r>
    </w:p>
    <w:p w14:paraId="7C1BDA2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Git is installed</w:t>
      </w:r>
    </w:p>
    <w:p w14:paraId="6752A1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--version</w:t>
      </w:r>
    </w:p>
    <w:p w14:paraId="67FFE7D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You should see something like git version 2.x.x.</w:t>
      </w:r>
    </w:p>
    <w:p w14:paraId="5F6DFEA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your Git username &amp; email</w:t>
      </w:r>
    </w:p>
    <w:p w14:paraId="404170FE" w14:textId="5EBBA1DB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user.name "</w:t>
      </w:r>
      <w:r w:rsidR="00B638DA">
        <w:rPr>
          <w:rFonts w:ascii="Times New Roman" w:hAnsi="Times New Roman" w:cs="Times New Roman"/>
          <w:sz w:val="24"/>
          <w:szCs w:val="24"/>
          <w:lang w:val="en-IN"/>
        </w:rPr>
        <w:t>Preethi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99887C2" w14:textId="2B63976E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user.email "</w:t>
      </w:r>
      <w:r w:rsidR="00B638DA">
        <w:rPr>
          <w:rFonts w:ascii="Times New Roman" w:hAnsi="Times New Roman" w:cs="Times New Roman"/>
          <w:sz w:val="24"/>
          <w:szCs w:val="24"/>
          <w:lang w:val="en-IN"/>
        </w:rPr>
        <w:t>preethi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offcl@gmail.com"</w:t>
      </w:r>
    </w:p>
    <w:p w14:paraId="5B9CDBE4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configuration</w:t>
      </w:r>
    </w:p>
    <w:p w14:paraId="2E1DADF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--list</w:t>
      </w:r>
    </w:p>
    <w:p w14:paraId="43A7E5C6" w14:textId="77777777" w:rsidR="00C23942" w:rsidRPr="00786672" w:rsidRDefault="00B638DA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604E35D">
          <v:rect id="_x0000_i1027" style="width:0;height:1.5pt" o:hralign="center" o:hrstd="t" o:hr="t" fillcolor="#a0a0a0" stroked="f"/>
        </w:pict>
      </w:r>
    </w:p>
    <w:p w14:paraId="1B26BF3D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 – Make Notepad++ the Default Editor</w:t>
      </w:r>
    </w:p>
    <w:p w14:paraId="388346A0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Notepad++ runs from Git Bash</w:t>
      </w:r>
    </w:p>
    <w:p w14:paraId="7E97D9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22755DD0" w14:textId="77777777" w:rsidR="00C23942" w:rsidRPr="00786672" w:rsidRDefault="00C23942" w:rsidP="00C23942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“command not found”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→ Add its path (e.g., C:\Program Files\Notepad++) to your Windows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PATH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lastRenderedPageBreak/>
        <w:t>Control Panel → System → Advanced system settings → Environment Variables → Path.</w:t>
      </w:r>
    </w:p>
    <w:p w14:paraId="0B9CC304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Restart Git Bash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and test:</w:t>
      </w:r>
    </w:p>
    <w:p w14:paraId="0F131CC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6B4461B3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alias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(optional, so you can open it via npp):</w:t>
      </w:r>
    </w:p>
    <w:p w14:paraId="52B5F84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alias npp="notepad++"</w:t>
      </w:r>
    </w:p>
    <w:p w14:paraId="2A02DDDD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Notepad++ as default Git editor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504BB3C" w14:textId="325B4B2E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config --global core.editor "notepad++ -multiInst -notabbar -nosession -noPlugin"</w:t>
      </w:r>
    </w:p>
    <w:p w14:paraId="218FA5AB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editor config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25A9B9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-e</w:t>
      </w:r>
    </w:p>
    <w:p w14:paraId="690EE469" w14:textId="77777777" w:rsidR="00C23942" w:rsidRPr="00786672" w:rsidRDefault="00C23942" w:rsidP="00C23942">
      <w:pPr>
        <w:ind w:left="72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This opens the global config in Notepad++.</w:t>
      </w:r>
    </w:p>
    <w:p w14:paraId="7B5D8F12" w14:textId="77777777" w:rsidR="00C23942" w:rsidRPr="00786672" w:rsidRDefault="00B638DA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4932162">
          <v:rect id="_x0000_i1028" style="width:0;height:1.5pt" o:hralign="center" o:hrstd="t" o:hr="t" fillcolor="#a0a0a0" stroked="f"/>
        </w:pict>
      </w:r>
    </w:p>
    <w:p w14:paraId="4F46B134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 – Add a File to Repository</w:t>
      </w:r>
    </w:p>
    <w:p w14:paraId="660907E8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project folder &amp; initialize Git</w:t>
      </w:r>
    </w:p>
    <w:p w14:paraId="2291C846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mkdir GitDemo</w:t>
      </w:r>
    </w:p>
    <w:p w14:paraId="4DBCEA9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cd GitDemo</w:t>
      </w:r>
    </w:p>
    <w:p w14:paraId="63806F6E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init</w:t>
      </w:r>
    </w:p>
    <w:p w14:paraId="513FC13A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hidden .git folder exists</w:t>
      </w:r>
    </w:p>
    <w:p w14:paraId="1870D1B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 -a</w:t>
      </w:r>
    </w:p>
    <w:p w14:paraId="3B29DB5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file</w:t>
      </w:r>
    </w:p>
    <w:p w14:paraId="7C56A8C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echo "Welcome to Git Demo" &gt; welcome.txt</w:t>
      </w:r>
    </w:p>
    <w:p w14:paraId="239505ED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file creation</w:t>
      </w:r>
    </w:p>
    <w:p w14:paraId="7552BC9C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</w:t>
      </w:r>
    </w:p>
    <w:p w14:paraId="021AAFF3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cat welcome.txt</w:t>
      </w:r>
    </w:p>
    <w:p w14:paraId="54DCB9BE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</w:t>
      </w:r>
    </w:p>
    <w:p w14:paraId="32DE8800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lastRenderedPageBreak/>
        <w:t>git status</w:t>
      </w:r>
    </w:p>
    <w:p w14:paraId="1E1433F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Add file to staging area</w:t>
      </w:r>
    </w:p>
    <w:p w14:paraId="3611874A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add welcome.txt</w:t>
      </w:r>
    </w:p>
    <w:p w14:paraId="597FECF6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 with multi-line message</w:t>
      </w:r>
    </w:p>
    <w:p w14:paraId="2E16F64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commit</w:t>
      </w:r>
    </w:p>
    <w:p w14:paraId="41F2840B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i/>
          <w:iCs/>
          <w:sz w:val="24"/>
          <w:szCs w:val="24"/>
          <w:lang w:val="en-IN"/>
        </w:rPr>
        <w:t>(Notepad++ opens — type your commit message, save, close)</w:t>
      </w:r>
    </w:p>
    <w:p w14:paraId="0FC05EB5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 again</w:t>
      </w:r>
    </w:p>
    <w:p w14:paraId="5EC0559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status</w:t>
      </w:r>
    </w:p>
    <w:p w14:paraId="13A0BC5B" w14:textId="77777777" w:rsidR="00C23942" w:rsidRPr="00786672" w:rsidRDefault="00B638DA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3B7461BA">
          <v:rect id="_x0000_i1029" style="width:0;height:1.5pt" o:hralign="center" o:hrstd="t" o:hr="t" fillcolor="#a0a0a0" stroked="f"/>
        </w:pict>
      </w:r>
    </w:p>
    <w:p w14:paraId="1866A682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 – Push to Remote Repository</w:t>
      </w:r>
    </w:p>
    <w:p w14:paraId="350E8C97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On GitLab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, create a remote repository named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GitDemo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343BA6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it to local repo</w:t>
      </w:r>
    </w:p>
    <w:p w14:paraId="1306E3E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remote add origin https://gitlab.com/username/GitDemo.git</w:t>
      </w:r>
    </w:p>
    <w:p w14:paraId="0A60FFD0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Pull (in case remote has updates)</w:t>
      </w:r>
    </w:p>
    <w:p w14:paraId="58E15EC4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pull origin master</w:t>
      </w:r>
    </w:p>
    <w:p w14:paraId="58FD6D5A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Push to remote</w:t>
      </w:r>
    </w:p>
    <w:p w14:paraId="5561858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push origin master</w:t>
      </w:r>
    </w:p>
    <w:p w14:paraId="6DAF3A1D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</w:p>
    <w:p w14:paraId="4670E075" w14:textId="65E75DD1" w:rsidR="00C23942" w:rsidRPr="00786672" w:rsidRDefault="00C23942" w:rsidP="00C23942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OUTPUT :</w:t>
      </w:r>
    </w:p>
    <w:p w14:paraId="41DCA75A" w14:textId="7D15987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BA6F6F" w14:textId="6AD7EE28" w:rsidR="00C23942" w:rsidRDefault="00C23942" w:rsidP="00C23942">
      <w:pPr>
        <w:rPr>
          <w:rFonts w:ascii="Times New Roman" w:hAnsi="Times New Roman" w:cs="Times New Roman"/>
          <w:noProof/>
          <w:sz w:val="24"/>
          <w:szCs w:val="24"/>
        </w:rPr>
      </w:pPr>
      <w:r w:rsidRPr="007866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87495" wp14:editId="2B5540DC">
            <wp:extent cx="5749507" cy="2914015"/>
            <wp:effectExtent l="0" t="0" r="3810" b="635"/>
            <wp:docPr id="2979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6855" name=""/>
                    <pic:cNvPicPr/>
                  </pic:nvPicPr>
                  <pic:blipFill rotWithShape="1">
                    <a:blip r:embed="rId6"/>
                    <a:srcRect t="4691" b="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648" cy="291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E383" w14:textId="77777777" w:rsidR="00F46A44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E5823FA" w14:textId="1A2C54A7" w:rsidR="00F46A44" w:rsidRPr="00786672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A2E6A0" wp14:editId="1AB9B719">
            <wp:extent cx="5486400" cy="3086100"/>
            <wp:effectExtent l="0" t="0" r="0" b="0"/>
            <wp:docPr id="159829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2A8C" w14:textId="66B757C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011D1A" w14:textId="2F7BD97B" w:rsidR="001950C9" w:rsidRPr="00786672" w:rsidRDefault="001950C9">
      <w:pPr>
        <w:ind w:left="1"/>
        <w:rPr>
          <w:rFonts w:ascii="Times New Roman" w:hAnsi="Times New Roman" w:cs="Times New Roman"/>
          <w:sz w:val="24"/>
          <w:szCs w:val="24"/>
        </w:rPr>
      </w:pPr>
    </w:p>
    <w:sectPr w:rsidR="001950C9" w:rsidRPr="00786672" w:rsidSect="00C239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825547"/>
    <w:multiLevelType w:val="multilevel"/>
    <w:tmpl w:val="7966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40C0D"/>
    <w:multiLevelType w:val="multilevel"/>
    <w:tmpl w:val="0BBC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46FC2"/>
    <w:multiLevelType w:val="multilevel"/>
    <w:tmpl w:val="8578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1243E"/>
    <w:multiLevelType w:val="multilevel"/>
    <w:tmpl w:val="092C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B2B74"/>
    <w:multiLevelType w:val="multilevel"/>
    <w:tmpl w:val="5AB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14705"/>
    <w:multiLevelType w:val="multilevel"/>
    <w:tmpl w:val="80DE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32546"/>
    <w:multiLevelType w:val="multilevel"/>
    <w:tmpl w:val="4B84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B2ACB"/>
    <w:multiLevelType w:val="multilevel"/>
    <w:tmpl w:val="DDA8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113498"/>
    <w:multiLevelType w:val="hybridMultilevel"/>
    <w:tmpl w:val="51D82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75909"/>
    <w:multiLevelType w:val="multilevel"/>
    <w:tmpl w:val="FD3A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557691">
    <w:abstractNumId w:val="8"/>
  </w:num>
  <w:num w:numId="2" w16cid:durableId="1453472808">
    <w:abstractNumId w:val="6"/>
  </w:num>
  <w:num w:numId="3" w16cid:durableId="1662198208">
    <w:abstractNumId w:val="5"/>
  </w:num>
  <w:num w:numId="4" w16cid:durableId="1734962858">
    <w:abstractNumId w:val="4"/>
  </w:num>
  <w:num w:numId="5" w16cid:durableId="1319383148">
    <w:abstractNumId w:val="7"/>
  </w:num>
  <w:num w:numId="6" w16cid:durableId="1784300759">
    <w:abstractNumId w:val="3"/>
  </w:num>
  <w:num w:numId="7" w16cid:durableId="151332341">
    <w:abstractNumId w:val="2"/>
  </w:num>
  <w:num w:numId="8" w16cid:durableId="1712805009">
    <w:abstractNumId w:val="1"/>
  </w:num>
  <w:num w:numId="9" w16cid:durableId="696196381">
    <w:abstractNumId w:val="0"/>
  </w:num>
  <w:num w:numId="10" w16cid:durableId="1010184046">
    <w:abstractNumId w:val="11"/>
  </w:num>
  <w:num w:numId="11" w16cid:durableId="394857982">
    <w:abstractNumId w:val="12"/>
  </w:num>
  <w:num w:numId="12" w16cid:durableId="727845615">
    <w:abstractNumId w:val="16"/>
  </w:num>
  <w:num w:numId="13" w16cid:durableId="1901480728">
    <w:abstractNumId w:val="9"/>
  </w:num>
  <w:num w:numId="14" w16cid:durableId="1821842246">
    <w:abstractNumId w:val="10"/>
  </w:num>
  <w:num w:numId="15" w16cid:durableId="1036924423">
    <w:abstractNumId w:val="15"/>
  </w:num>
  <w:num w:numId="16" w16cid:durableId="1496602034">
    <w:abstractNumId w:val="18"/>
  </w:num>
  <w:num w:numId="17" w16cid:durableId="1093670711">
    <w:abstractNumId w:val="14"/>
  </w:num>
  <w:num w:numId="18" w16cid:durableId="409548363">
    <w:abstractNumId w:val="17"/>
  </w:num>
  <w:num w:numId="19" w16cid:durableId="578828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0C9"/>
    <w:rsid w:val="0029639D"/>
    <w:rsid w:val="00326F90"/>
    <w:rsid w:val="006A4C33"/>
    <w:rsid w:val="00786672"/>
    <w:rsid w:val="00AA1D8D"/>
    <w:rsid w:val="00B47730"/>
    <w:rsid w:val="00B638DA"/>
    <w:rsid w:val="00C23942"/>
    <w:rsid w:val="00CB0664"/>
    <w:rsid w:val="00E16524"/>
    <w:rsid w:val="00E53DAD"/>
    <w:rsid w:val="00F46A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33D48"/>
  <w14:defaultImageDpi w14:val="300"/>
  <w15:docId w15:val="{81B62E21-D1F4-4D26-A513-8BFD67E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Abi RS</cp:lastModifiedBy>
  <cp:revision>2</cp:revision>
  <dcterms:created xsi:type="dcterms:W3CDTF">2025-08-10T15:21:00Z</dcterms:created>
  <dcterms:modified xsi:type="dcterms:W3CDTF">2025-08-10T15:21:00Z</dcterms:modified>
  <cp:category/>
</cp:coreProperties>
</file>